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E27" w:rsidRDefault="00C97E27" w:rsidP="00C97E27">
      <w:pPr>
        <w:rPr>
          <w:lang w:val="ru-RU"/>
        </w:rPr>
      </w:pPr>
      <w:r>
        <w:rPr>
          <w:lang w:val="ru-RU"/>
        </w:rPr>
        <w:t xml:space="preserve">Я ебал </w:t>
      </w:r>
      <w:proofErr w:type="spellStart"/>
      <w:r>
        <w:rPr>
          <w:lang w:val="ru-RU"/>
        </w:rPr>
        <w:t>ворд</w:t>
      </w:r>
      <w:proofErr w:type="spellEnd"/>
    </w:p>
    <w:p w:rsidR="001F00CB" w:rsidRDefault="004C6A5C">
      <w:pPr>
        <w:pStyle w:val="aff8"/>
        <w:tabs>
          <w:tab w:val="right" w:leader="dot" w:pos="8630"/>
        </w:tabs>
        <w:rPr>
          <w:noProof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\h \z \c "Таблица" </w:instrText>
      </w:r>
      <w:r>
        <w:rPr>
          <w:lang w:val="ru-RU"/>
        </w:rPr>
        <w:fldChar w:fldCharType="separate"/>
      </w:r>
      <w:hyperlink w:anchor="_Toc68259858" w:history="1">
        <w:r w:rsidR="001F00CB" w:rsidRPr="0071217D">
          <w:rPr>
            <w:rStyle w:val="aff9"/>
            <w:noProof/>
          </w:rPr>
          <w:t>Таблица 1</w:t>
        </w:r>
        <w:r w:rsidR="001F00CB">
          <w:rPr>
            <w:noProof/>
            <w:webHidden/>
          </w:rPr>
          <w:tab/>
        </w:r>
        <w:r w:rsidR="001F00CB">
          <w:rPr>
            <w:noProof/>
            <w:webHidden/>
          </w:rPr>
          <w:fldChar w:fldCharType="begin"/>
        </w:r>
        <w:r w:rsidR="001F00CB">
          <w:rPr>
            <w:noProof/>
            <w:webHidden/>
          </w:rPr>
          <w:instrText xml:space="preserve"> PAGEREF _Toc68259858 \h </w:instrText>
        </w:r>
        <w:r w:rsidR="001F00CB">
          <w:rPr>
            <w:noProof/>
            <w:webHidden/>
          </w:rPr>
        </w:r>
        <w:r w:rsidR="001F00CB">
          <w:rPr>
            <w:noProof/>
            <w:webHidden/>
          </w:rPr>
          <w:fldChar w:fldCharType="separate"/>
        </w:r>
        <w:r w:rsidR="001F00CB">
          <w:rPr>
            <w:noProof/>
            <w:webHidden/>
          </w:rPr>
          <w:t>1</w:t>
        </w:r>
        <w:r w:rsidR="001F00CB">
          <w:rPr>
            <w:noProof/>
            <w:webHidden/>
          </w:rPr>
          <w:fldChar w:fldCharType="end"/>
        </w:r>
      </w:hyperlink>
    </w:p>
    <w:p w:rsidR="00C97E27" w:rsidRPr="008C74CF" w:rsidRDefault="004C6A5C" w:rsidP="00C97E27">
      <w:r>
        <w:rPr>
          <w:lang w:val="ru-RU"/>
        </w:rPr>
        <w:fldChar w:fldCharType="end"/>
      </w:r>
    </w:p>
    <w:p w:rsidR="00C97E27" w:rsidRDefault="00C97E27" w:rsidP="00C97E27">
      <w:pPr>
        <w:pStyle w:val="af5"/>
        <w:keepNext/>
      </w:pPr>
      <w:bookmarkStart w:id="0" w:name="_Toc68091213"/>
      <w:bookmarkStart w:id="1" w:name="_Toc68259858"/>
      <w:proofErr w:type="spellStart"/>
      <w:r>
        <w:t>Таблица</w:t>
      </w:r>
      <w:proofErr w:type="spellEnd"/>
      <w:r>
        <w:t xml:space="preserve"> </w:t>
      </w:r>
      <w:r w:rsidR="00CB17DF">
        <w:rPr>
          <w:noProof/>
        </w:rPr>
        <w:fldChar w:fldCharType="begin"/>
      </w:r>
      <w:r w:rsidR="00CB17DF">
        <w:rPr>
          <w:noProof/>
        </w:rPr>
        <w:instrText xml:space="preserve"> SEQ Таблица \* ARABIC </w:instrText>
      </w:r>
      <w:r w:rsidR="00CB17DF">
        <w:rPr>
          <w:noProof/>
        </w:rPr>
        <w:fldChar w:fldCharType="separate"/>
      </w:r>
      <w:r>
        <w:rPr>
          <w:noProof/>
        </w:rPr>
        <w:t>1</w:t>
      </w:r>
      <w:bookmarkEnd w:id="0"/>
      <w:bookmarkEnd w:id="1"/>
      <w:r w:rsidR="00CB17DF">
        <w:rPr>
          <w:noProof/>
        </w:rPr>
        <w:fldChar w:fldCharType="end"/>
      </w:r>
    </w:p>
    <w:tbl>
      <w:tblPr>
        <w:tblStyle w:val="aff0"/>
        <w:tblW w:w="8630" w:type="dxa"/>
        <w:tblLook w:val="04A0" w:firstRow="1" w:lastRow="0" w:firstColumn="1" w:lastColumn="0" w:noHBand="0" w:noVBand="1"/>
      </w:tblPr>
      <w:tblGrid>
        <w:gridCol w:w="1707"/>
        <w:gridCol w:w="1702"/>
        <w:gridCol w:w="1706"/>
        <w:gridCol w:w="1757"/>
        <w:gridCol w:w="1758"/>
      </w:tblGrid>
      <w:tr w:rsidR="00421E6C" w:rsidTr="0045332D">
        <w:trPr>
          <w:trHeight w:val="861"/>
        </w:trPr>
        <w:tc>
          <w:tcPr>
            <w:tcW w:w="8630" w:type="dxa"/>
            <w:gridSpan w:val="5"/>
            <w:shd w:val="clear" w:color="auto" w:fill="auto"/>
          </w:tcPr>
          <w:p w:rsidR="00421E6C" w:rsidRPr="00FD5694" w:rsidRDefault="00E07D6D" w:rsidP="00DF4FD7">
            <w:pPr>
              <w:pStyle w:val="af5"/>
              <w:keepNext/>
              <w:rPr>
                <w:lang w:val="ru-RU"/>
              </w:rPr>
            </w:pPr>
            <w:proofErr w:type="spellStart"/>
            <w:r>
              <w:t>Таблица</w:t>
            </w:r>
            <w:proofErr w:type="spellEnd"/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Таблица \* ARABIC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p>
        </w:tc>
      </w:tr>
      <w:tr w:rsidR="008D6802" w:rsidTr="008D6802">
        <w:trPr>
          <w:trHeight w:val="750"/>
        </w:trPr>
        <w:tc>
          <w:tcPr>
            <w:tcW w:w="5115" w:type="dxa"/>
            <w:gridSpan w:val="3"/>
          </w:tcPr>
          <w:p w:rsidR="008D6802" w:rsidRPr="00D671BD" w:rsidRDefault="008D6802" w:rsidP="00C97E27">
            <w:pPr>
              <w:rPr>
                <w:lang w:val="ru-RU"/>
              </w:rPr>
            </w:pPr>
            <w:bookmarkStart w:id="2" w:name="_GoBack" w:colFirst="0" w:colLast="0"/>
            <w:r>
              <w:t>2</w:t>
            </w:r>
          </w:p>
        </w:tc>
        <w:tc>
          <w:tcPr>
            <w:tcW w:w="3515" w:type="dxa"/>
            <w:gridSpan w:val="2"/>
          </w:tcPr>
          <w:p w:rsidR="008D6802" w:rsidRPr="00D0261B" w:rsidRDefault="008D6802" w:rsidP="00C97E27">
            <w:r>
              <w:t>3</w:t>
            </w:r>
          </w:p>
        </w:tc>
      </w:tr>
      <w:bookmarkEnd w:id="2"/>
      <w:tr w:rsidR="00900DDA" w:rsidTr="008D6802">
        <w:tc>
          <w:tcPr>
            <w:tcW w:w="1707" w:type="dxa"/>
          </w:tcPr>
          <w:p w:rsidR="00900DDA" w:rsidRPr="00DF7123" w:rsidRDefault="00900DDA" w:rsidP="00C97E27">
            <w:pPr>
              <w:rPr>
                <w:lang w:val="ru-RU"/>
              </w:rPr>
            </w:pPr>
            <w:r>
              <w:t>4</w:t>
            </w:r>
          </w:p>
        </w:tc>
        <w:tc>
          <w:tcPr>
            <w:tcW w:w="1702" w:type="dxa"/>
          </w:tcPr>
          <w:p w:rsidR="00900DDA" w:rsidRPr="00900DDA" w:rsidRDefault="00DF7123" w:rsidP="00C97E27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706" w:type="dxa"/>
          </w:tcPr>
          <w:p w:rsidR="00900DDA" w:rsidRDefault="00900DDA" w:rsidP="00C97E27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757" w:type="dxa"/>
          </w:tcPr>
          <w:p w:rsidR="00900DDA" w:rsidRDefault="00900DDA" w:rsidP="00C97E27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758" w:type="dxa"/>
          </w:tcPr>
          <w:p w:rsidR="00900DDA" w:rsidRDefault="00900DDA" w:rsidP="00C97E27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FC6CBB" w:rsidTr="008D6802">
        <w:trPr>
          <w:trHeight w:val="313"/>
        </w:trPr>
        <w:tc>
          <w:tcPr>
            <w:tcW w:w="1707" w:type="dxa"/>
          </w:tcPr>
          <w:p w:rsidR="00FC6CBB" w:rsidRPr="009752D0" w:rsidRDefault="00FC6CBB" w:rsidP="00FC6CBB">
            <w:r>
              <w:t>9</w:t>
            </w:r>
          </w:p>
        </w:tc>
        <w:tc>
          <w:tcPr>
            <w:tcW w:w="3408" w:type="dxa"/>
            <w:gridSpan w:val="2"/>
          </w:tcPr>
          <w:p w:rsidR="00FC6CBB" w:rsidRPr="00EF37C8" w:rsidRDefault="00FC6CBB" w:rsidP="00FC6CBB">
            <w:pPr>
              <w:rPr>
                <w:lang w:val="ru-RU"/>
              </w:rPr>
            </w:pPr>
            <w:r>
              <w:t>10 11</w:t>
            </w:r>
          </w:p>
        </w:tc>
        <w:tc>
          <w:tcPr>
            <w:tcW w:w="3515" w:type="dxa"/>
            <w:gridSpan w:val="2"/>
          </w:tcPr>
          <w:p w:rsidR="00FC6CBB" w:rsidRPr="00A313DE" w:rsidRDefault="00FC6CBB" w:rsidP="00FC6CBB">
            <w:r>
              <w:t>12</w:t>
            </w:r>
            <w:r w:rsidR="00CD1A41">
              <w:t xml:space="preserve"> </w:t>
            </w:r>
            <w:r>
              <w:rPr>
                <w:lang w:val="ru-RU"/>
              </w:rPr>
              <w:t>13</w:t>
            </w:r>
          </w:p>
        </w:tc>
      </w:tr>
      <w:tr w:rsidR="00FC6CBB" w:rsidRPr="00A313DE" w:rsidTr="008D6802">
        <w:trPr>
          <w:trHeight w:val="313"/>
        </w:trPr>
        <w:tc>
          <w:tcPr>
            <w:tcW w:w="1707" w:type="dxa"/>
          </w:tcPr>
          <w:p w:rsidR="00FC6CBB" w:rsidRPr="009752D0" w:rsidRDefault="00FC6CBB" w:rsidP="00F200EA">
            <w:r>
              <w:t>9</w:t>
            </w:r>
          </w:p>
        </w:tc>
        <w:tc>
          <w:tcPr>
            <w:tcW w:w="3408" w:type="dxa"/>
            <w:gridSpan w:val="2"/>
          </w:tcPr>
          <w:p w:rsidR="00FC6CBB" w:rsidRPr="00EF37C8" w:rsidRDefault="00FC6CBB" w:rsidP="00F200EA">
            <w:pPr>
              <w:rPr>
                <w:lang w:val="ru-RU"/>
              </w:rPr>
            </w:pPr>
            <w:r>
              <w:t>10 11</w:t>
            </w:r>
          </w:p>
        </w:tc>
        <w:tc>
          <w:tcPr>
            <w:tcW w:w="3515" w:type="dxa"/>
            <w:gridSpan w:val="2"/>
          </w:tcPr>
          <w:p w:rsidR="00FC6CBB" w:rsidRPr="00BD3EFC" w:rsidRDefault="00FC6CBB" w:rsidP="00F200EA">
            <w:r>
              <w:t>12</w:t>
            </w:r>
          </w:p>
          <w:p w:rsidR="00FC6CBB" w:rsidRPr="00A313DE" w:rsidRDefault="00FC6CBB" w:rsidP="00F200EA">
            <w:r>
              <w:rPr>
                <w:lang w:val="ru-RU"/>
              </w:rPr>
              <w:t>13</w:t>
            </w:r>
          </w:p>
        </w:tc>
      </w:tr>
      <w:tr w:rsidR="00FC6CBB" w:rsidRPr="00A313DE" w:rsidTr="008D6802">
        <w:trPr>
          <w:trHeight w:val="313"/>
        </w:trPr>
        <w:tc>
          <w:tcPr>
            <w:tcW w:w="1707" w:type="dxa"/>
          </w:tcPr>
          <w:p w:rsidR="00FC6CBB" w:rsidRPr="009752D0" w:rsidRDefault="00FC6CBB" w:rsidP="00F200EA">
            <w:r>
              <w:t>9</w:t>
            </w:r>
          </w:p>
        </w:tc>
        <w:tc>
          <w:tcPr>
            <w:tcW w:w="3408" w:type="dxa"/>
            <w:gridSpan w:val="2"/>
          </w:tcPr>
          <w:p w:rsidR="00FC6CBB" w:rsidRPr="00EF37C8" w:rsidRDefault="00FC6CBB" w:rsidP="00F200EA">
            <w:pPr>
              <w:rPr>
                <w:lang w:val="ru-RU"/>
              </w:rPr>
            </w:pPr>
            <w:r>
              <w:t>10 11</w:t>
            </w:r>
          </w:p>
        </w:tc>
        <w:tc>
          <w:tcPr>
            <w:tcW w:w="3515" w:type="dxa"/>
            <w:gridSpan w:val="2"/>
          </w:tcPr>
          <w:p w:rsidR="00FC6CBB" w:rsidRPr="00BD3EFC" w:rsidRDefault="00FC6CBB" w:rsidP="00F200EA">
            <w:r>
              <w:t>12</w:t>
            </w:r>
          </w:p>
          <w:p w:rsidR="00FC6CBB" w:rsidRPr="00A313DE" w:rsidRDefault="00FC6CBB" w:rsidP="00F200EA">
            <w:r>
              <w:rPr>
                <w:lang w:val="ru-RU"/>
              </w:rPr>
              <w:t>13</w:t>
            </w:r>
          </w:p>
        </w:tc>
      </w:tr>
      <w:tr w:rsidR="00FC6CBB" w:rsidRPr="00A313DE" w:rsidTr="008D6802">
        <w:trPr>
          <w:trHeight w:val="313"/>
        </w:trPr>
        <w:tc>
          <w:tcPr>
            <w:tcW w:w="1707" w:type="dxa"/>
          </w:tcPr>
          <w:p w:rsidR="00FC6CBB" w:rsidRPr="009752D0" w:rsidRDefault="00FC6CBB" w:rsidP="00F200EA">
            <w:r>
              <w:t>9</w:t>
            </w:r>
          </w:p>
        </w:tc>
        <w:tc>
          <w:tcPr>
            <w:tcW w:w="3408" w:type="dxa"/>
            <w:gridSpan w:val="2"/>
          </w:tcPr>
          <w:p w:rsidR="00FC6CBB" w:rsidRPr="00EF37C8" w:rsidRDefault="00FC6CBB" w:rsidP="00F200EA">
            <w:pPr>
              <w:rPr>
                <w:lang w:val="ru-RU"/>
              </w:rPr>
            </w:pPr>
            <w:r>
              <w:t>10 11</w:t>
            </w:r>
          </w:p>
        </w:tc>
        <w:tc>
          <w:tcPr>
            <w:tcW w:w="3515" w:type="dxa"/>
            <w:gridSpan w:val="2"/>
          </w:tcPr>
          <w:p w:rsidR="00FC6CBB" w:rsidRPr="00BD3EFC" w:rsidRDefault="00FC6CBB" w:rsidP="00F200EA">
            <w:r>
              <w:t>12</w:t>
            </w:r>
          </w:p>
          <w:p w:rsidR="00FC6CBB" w:rsidRPr="00A313DE" w:rsidRDefault="00FC6CBB" w:rsidP="00F200EA">
            <w:r>
              <w:rPr>
                <w:lang w:val="ru-RU"/>
              </w:rPr>
              <w:t>13</w:t>
            </w:r>
          </w:p>
        </w:tc>
      </w:tr>
    </w:tbl>
    <w:p w:rsidR="00C97E27" w:rsidRDefault="00C97E27" w:rsidP="00C97E27">
      <w:pPr>
        <w:rPr>
          <w:lang w:val="ru-RU"/>
        </w:rPr>
      </w:pPr>
    </w:p>
    <w:p w:rsidR="00F84516" w:rsidRDefault="00F84516" w:rsidP="00F84516">
      <w:pPr>
        <w:pStyle w:val="af5"/>
        <w:keepNext/>
      </w:pPr>
      <w:proofErr w:type="spellStart"/>
      <w:r>
        <w:t>Таблица</w:t>
      </w:r>
      <w:proofErr w:type="spellEnd"/>
      <w:r>
        <w:t xml:space="preserve"> </w:t>
      </w:r>
      <w:r>
        <w:rPr>
          <w:lang w:val="ru-RU"/>
        </w:rPr>
        <w:t>2</w:t>
      </w:r>
    </w:p>
    <w:p w:rsidR="001777F8" w:rsidRDefault="001F00CB" w:rsidP="001777F8">
      <w:pPr>
        <w:pStyle w:val="af5"/>
        <w:keepNext/>
      </w:pPr>
      <w:proofErr w:type="spellStart"/>
      <w:r>
        <w:t>Таблиця</w:t>
      </w:r>
      <w:proofErr w:type="spellEnd"/>
      <w:r>
        <w:t xml:space="preserve"> </w:t>
      </w:r>
      <w:r>
        <w:fldChar w:fldCharType="begin"/>
      </w:r>
      <w:r>
        <w:instrText xml:space="preserve"> SEQ Таблиця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2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129"/>
        <w:gridCol w:w="1129"/>
      </w:tblGrid>
      <w:tr w:rsidR="00A00DA9" w:rsidTr="003A3F66">
        <w:tc>
          <w:tcPr>
            <w:tcW w:w="2258" w:type="dxa"/>
            <w:gridSpan w:val="2"/>
          </w:tcPr>
          <w:p w:rsidR="00A00DA9" w:rsidRDefault="00A00DA9" w:rsidP="00C40779">
            <w:pPr>
              <w:pStyle w:val="af5"/>
              <w:keepNext/>
              <w:rPr>
                <w:lang w:val="uk-UA"/>
              </w:rPr>
            </w:pPr>
            <w:proofErr w:type="spellStart"/>
            <w:r>
              <w:rPr>
                <w:lang w:val="uk-UA"/>
              </w:rPr>
              <w:t>Таблица</w:t>
            </w:r>
            <w:proofErr w:type="spellEnd"/>
            <w:r>
              <w:rPr>
                <w:lang w:val="uk-UA"/>
              </w:rPr>
              <w:t xml:space="preserve"> 2</w:t>
            </w:r>
          </w:p>
        </w:tc>
      </w:tr>
      <w:tr w:rsidR="00F60FE9" w:rsidTr="00EA3162">
        <w:tc>
          <w:tcPr>
            <w:tcW w:w="1129" w:type="dxa"/>
          </w:tcPr>
          <w:p w:rsidR="00F60FE9" w:rsidRPr="00B14953" w:rsidRDefault="00B14953" w:rsidP="00C40779">
            <w:pPr>
              <w:pStyle w:val="af5"/>
              <w:keepNext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129" w:type="dxa"/>
          </w:tcPr>
          <w:p w:rsidR="00F60FE9" w:rsidRPr="007E410F" w:rsidRDefault="004C3DB5" w:rsidP="00C40779">
            <w:pPr>
              <w:pStyle w:val="af5"/>
              <w:keepNext/>
              <w:rPr>
                <w:lang w:val="ru-RU"/>
              </w:rPr>
            </w:pPr>
            <w:r>
              <w:t>2</w:t>
            </w:r>
          </w:p>
        </w:tc>
      </w:tr>
      <w:tr w:rsidR="00F60FE9" w:rsidTr="00EA3162">
        <w:tc>
          <w:tcPr>
            <w:tcW w:w="1129" w:type="dxa"/>
          </w:tcPr>
          <w:p w:rsidR="00F60FE9" w:rsidRPr="00B14953" w:rsidRDefault="00B14953" w:rsidP="00C40779">
            <w:pPr>
              <w:pStyle w:val="af5"/>
              <w:keepNext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129" w:type="dxa"/>
          </w:tcPr>
          <w:p w:rsidR="00F60FE9" w:rsidRPr="00C07BDB" w:rsidRDefault="00B14953" w:rsidP="00C40779">
            <w:pPr>
              <w:pStyle w:val="af5"/>
              <w:keepNext/>
            </w:pPr>
            <w:r>
              <w:rPr>
                <w:lang w:val="ru-RU"/>
              </w:rPr>
              <w:t>4</w:t>
            </w:r>
          </w:p>
        </w:tc>
      </w:tr>
    </w:tbl>
    <w:p w:rsidR="00C40779" w:rsidRDefault="00C40779" w:rsidP="00C40779">
      <w:pPr>
        <w:pStyle w:val="af5"/>
        <w:keepNext/>
      </w:pPr>
      <w:proofErr w:type="spellStart"/>
      <w:r>
        <w:t>Таблица</w:t>
      </w:r>
      <w:proofErr w:type="spellEnd"/>
      <w:r>
        <w:t xml:space="preserve"> </w:t>
      </w:r>
      <w:r>
        <w:rPr>
          <w:lang w:val="ru-RU"/>
        </w:rPr>
        <w:t>2</w:t>
      </w:r>
    </w:p>
    <w:tbl>
      <w:tblPr>
        <w:tblStyle w:val="aff0"/>
        <w:tblW w:w="8630" w:type="dxa"/>
        <w:tblLook w:val="04A0" w:firstRow="1" w:lastRow="0" w:firstColumn="1" w:lastColumn="0" w:noHBand="0" w:noVBand="1"/>
      </w:tblPr>
      <w:tblGrid>
        <w:gridCol w:w="1745"/>
        <w:gridCol w:w="1720"/>
        <w:gridCol w:w="1720"/>
        <w:gridCol w:w="1720"/>
        <w:gridCol w:w="1725"/>
      </w:tblGrid>
      <w:tr w:rsidR="00C40779" w:rsidTr="004B6A10">
        <w:trPr>
          <w:trHeight w:val="861"/>
        </w:trPr>
        <w:tc>
          <w:tcPr>
            <w:tcW w:w="8630" w:type="dxa"/>
            <w:gridSpan w:val="5"/>
          </w:tcPr>
          <w:p w:rsidR="00C40779" w:rsidRDefault="00C40779" w:rsidP="004B6A10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uk-UA"/>
              </w:rPr>
              <w:t>Таблица</w:t>
            </w:r>
            <w:proofErr w:type="spellEnd"/>
            <w:r>
              <w:rPr>
                <w:lang w:val="uk-UA"/>
              </w:rPr>
              <w:t xml:space="preserve"> 3</w:t>
            </w:r>
          </w:p>
        </w:tc>
      </w:tr>
      <w:tr w:rsidR="00C40779" w:rsidTr="004B6A10">
        <w:tc>
          <w:tcPr>
            <w:tcW w:w="1745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720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720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720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725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</w:tbl>
    <w:p w:rsidR="00F84516" w:rsidRDefault="00F84516" w:rsidP="00C97E27">
      <w:pPr>
        <w:rPr>
          <w:lang w:val="ru-RU"/>
        </w:rPr>
      </w:pPr>
    </w:p>
    <w:p w:rsidR="00C40779" w:rsidRDefault="00C40779" w:rsidP="00C40779">
      <w:pPr>
        <w:pStyle w:val="af5"/>
        <w:keepNext/>
      </w:pPr>
      <w:proofErr w:type="spellStart"/>
      <w:r>
        <w:t>Таблица</w:t>
      </w:r>
      <w:proofErr w:type="spellEnd"/>
      <w:r>
        <w:t xml:space="preserve"> </w:t>
      </w:r>
      <w:r>
        <w:rPr>
          <w:lang w:val="ru-RU"/>
        </w:rPr>
        <w:t>2</w:t>
      </w:r>
    </w:p>
    <w:tbl>
      <w:tblPr>
        <w:tblStyle w:val="aff0"/>
        <w:tblW w:w="8630" w:type="dxa"/>
        <w:tblLook w:val="04A0" w:firstRow="1" w:lastRow="0" w:firstColumn="1" w:lastColumn="0" w:noHBand="0" w:noVBand="1"/>
      </w:tblPr>
      <w:tblGrid>
        <w:gridCol w:w="1745"/>
        <w:gridCol w:w="1720"/>
        <w:gridCol w:w="1720"/>
        <w:gridCol w:w="1720"/>
        <w:gridCol w:w="1725"/>
      </w:tblGrid>
      <w:tr w:rsidR="00C40779" w:rsidTr="004B6A10">
        <w:trPr>
          <w:trHeight w:val="861"/>
        </w:trPr>
        <w:tc>
          <w:tcPr>
            <w:tcW w:w="8630" w:type="dxa"/>
            <w:gridSpan w:val="5"/>
          </w:tcPr>
          <w:p w:rsidR="00C40779" w:rsidRPr="0013771B" w:rsidRDefault="00C40779" w:rsidP="004B6A10">
            <w:pPr>
              <w:jc w:val="center"/>
            </w:pPr>
            <w:proofErr w:type="spellStart"/>
            <w:r>
              <w:rPr>
                <w:lang w:val="uk-UA"/>
              </w:rPr>
              <w:t>Таблица</w:t>
            </w:r>
            <w:proofErr w:type="spellEnd"/>
            <w:r>
              <w:rPr>
                <w:lang w:val="uk-UA"/>
              </w:rPr>
              <w:t xml:space="preserve"> 4</w:t>
            </w:r>
          </w:p>
        </w:tc>
      </w:tr>
      <w:tr w:rsidR="00C40779" w:rsidTr="004B6A10">
        <w:tc>
          <w:tcPr>
            <w:tcW w:w="1745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720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720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720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725" w:type="dxa"/>
          </w:tcPr>
          <w:p w:rsidR="00C40779" w:rsidRDefault="00C40779" w:rsidP="004B6A10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</w:tbl>
    <w:p w:rsidR="00C40779" w:rsidRDefault="00C40779" w:rsidP="00C97E27">
      <w:pPr>
        <w:rPr>
          <w:lang w:val="ru-RU"/>
        </w:rPr>
      </w:pPr>
    </w:p>
    <w:sectPr w:rsidR="00C407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5D35"/>
    <w:rsid w:val="0006063C"/>
    <w:rsid w:val="00061EBA"/>
    <w:rsid w:val="000731DA"/>
    <w:rsid w:val="0007468D"/>
    <w:rsid w:val="000938D4"/>
    <w:rsid w:val="000A572D"/>
    <w:rsid w:val="000B1CF2"/>
    <w:rsid w:val="000B44EF"/>
    <w:rsid w:val="000C3589"/>
    <w:rsid w:val="000E4E07"/>
    <w:rsid w:val="000F4071"/>
    <w:rsid w:val="0010084A"/>
    <w:rsid w:val="0010532D"/>
    <w:rsid w:val="0011471F"/>
    <w:rsid w:val="00117E5B"/>
    <w:rsid w:val="00125039"/>
    <w:rsid w:val="0013079F"/>
    <w:rsid w:val="0013771B"/>
    <w:rsid w:val="001429C7"/>
    <w:rsid w:val="00147860"/>
    <w:rsid w:val="0015074B"/>
    <w:rsid w:val="00163CF0"/>
    <w:rsid w:val="0017402D"/>
    <w:rsid w:val="001777F8"/>
    <w:rsid w:val="00180A1D"/>
    <w:rsid w:val="00187322"/>
    <w:rsid w:val="001A2DDC"/>
    <w:rsid w:val="001D7E8F"/>
    <w:rsid w:val="001F00CB"/>
    <w:rsid w:val="001F772D"/>
    <w:rsid w:val="00214060"/>
    <w:rsid w:val="00233AF2"/>
    <w:rsid w:val="00235943"/>
    <w:rsid w:val="002379E7"/>
    <w:rsid w:val="00274DD1"/>
    <w:rsid w:val="00284764"/>
    <w:rsid w:val="002851C1"/>
    <w:rsid w:val="00291D56"/>
    <w:rsid w:val="00293693"/>
    <w:rsid w:val="0029639D"/>
    <w:rsid w:val="002C691A"/>
    <w:rsid w:val="00326F90"/>
    <w:rsid w:val="00336AC4"/>
    <w:rsid w:val="003520C2"/>
    <w:rsid w:val="0036767B"/>
    <w:rsid w:val="00386EB8"/>
    <w:rsid w:val="00394140"/>
    <w:rsid w:val="003A5532"/>
    <w:rsid w:val="003A562A"/>
    <w:rsid w:val="003D032F"/>
    <w:rsid w:val="003E5F8C"/>
    <w:rsid w:val="00406785"/>
    <w:rsid w:val="0041194B"/>
    <w:rsid w:val="00415D73"/>
    <w:rsid w:val="00415E9E"/>
    <w:rsid w:val="00421E6C"/>
    <w:rsid w:val="00423A31"/>
    <w:rsid w:val="00426ED6"/>
    <w:rsid w:val="0042701F"/>
    <w:rsid w:val="004512D4"/>
    <w:rsid w:val="0045332D"/>
    <w:rsid w:val="00454078"/>
    <w:rsid w:val="00454621"/>
    <w:rsid w:val="00475D05"/>
    <w:rsid w:val="004854AD"/>
    <w:rsid w:val="004C3DB5"/>
    <w:rsid w:val="004C6A5C"/>
    <w:rsid w:val="004F3B10"/>
    <w:rsid w:val="00501572"/>
    <w:rsid w:val="00525107"/>
    <w:rsid w:val="005309F5"/>
    <w:rsid w:val="00537093"/>
    <w:rsid w:val="00554D21"/>
    <w:rsid w:val="005563BE"/>
    <w:rsid w:val="00585C9A"/>
    <w:rsid w:val="0059439D"/>
    <w:rsid w:val="005B3E31"/>
    <w:rsid w:val="005D6D89"/>
    <w:rsid w:val="005E0C12"/>
    <w:rsid w:val="005E370C"/>
    <w:rsid w:val="005E6810"/>
    <w:rsid w:val="00600FC1"/>
    <w:rsid w:val="00605923"/>
    <w:rsid w:val="006100B6"/>
    <w:rsid w:val="00613E14"/>
    <w:rsid w:val="00621E39"/>
    <w:rsid w:val="006244C9"/>
    <w:rsid w:val="006703D2"/>
    <w:rsid w:val="006821A3"/>
    <w:rsid w:val="006923F4"/>
    <w:rsid w:val="00730796"/>
    <w:rsid w:val="007310FE"/>
    <w:rsid w:val="0074035B"/>
    <w:rsid w:val="0074542B"/>
    <w:rsid w:val="00796B4E"/>
    <w:rsid w:val="007A7015"/>
    <w:rsid w:val="007B161A"/>
    <w:rsid w:val="007C2157"/>
    <w:rsid w:val="007C48D7"/>
    <w:rsid w:val="007D6B09"/>
    <w:rsid w:val="007E410F"/>
    <w:rsid w:val="007E4EF4"/>
    <w:rsid w:val="007E6DF3"/>
    <w:rsid w:val="00802D48"/>
    <w:rsid w:val="00826C99"/>
    <w:rsid w:val="00830917"/>
    <w:rsid w:val="00845D06"/>
    <w:rsid w:val="0085600E"/>
    <w:rsid w:val="00897A6A"/>
    <w:rsid w:val="008A37C0"/>
    <w:rsid w:val="008B6B5E"/>
    <w:rsid w:val="008C74CF"/>
    <w:rsid w:val="008D6802"/>
    <w:rsid w:val="008E67BB"/>
    <w:rsid w:val="00900DDA"/>
    <w:rsid w:val="00917275"/>
    <w:rsid w:val="0096470B"/>
    <w:rsid w:val="0096650F"/>
    <w:rsid w:val="0097290B"/>
    <w:rsid w:val="009752D0"/>
    <w:rsid w:val="009A5732"/>
    <w:rsid w:val="009E00B0"/>
    <w:rsid w:val="009F14BB"/>
    <w:rsid w:val="009F33DC"/>
    <w:rsid w:val="009F7917"/>
    <w:rsid w:val="00A00DA9"/>
    <w:rsid w:val="00A076FA"/>
    <w:rsid w:val="00A313DE"/>
    <w:rsid w:val="00A803F2"/>
    <w:rsid w:val="00A82AFB"/>
    <w:rsid w:val="00AA1D8D"/>
    <w:rsid w:val="00AB4BB3"/>
    <w:rsid w:val="00AE4583"/>
    <w:rsid w:val="00AF12BB"/>
    <w:rsid w:val="00B0439F"/>
    <w:rsid w:val="00B07958"/>
    <w:rsid w:val="00B14953"/>
    <w:rsid w:val="00B2705D"/>
    <w:rsid w:val="00B331A9"/>
    <w:rsid w:val="00B3724D"/>
    <w:rsid w:val="00B47730"/>
    <w:rsid w:val="00BB3431"/>
    <w:rsid w:val="00BC55E0"/>
    <w:rsid w:val="00BC5932"/>
    <w:rsid w:val="00BD3EFC"/>
    <w:rsid w:val="00C07BDB"/>
    <w:rsid w:val="00C171C2"/>
    <w:rsid w:val="00C35297"/>
    <w:rsid w:val="00C40779"/>
    <w:rsid w:val="00C53BFA"/>
    <w:rsid w:val="00C60F91"/>
    <w:rsid w:val="00C65B4F"/>
    <w:rsid w:val="00C81C92"/>
    <w:rsid w:val="00C97E27"/>
    <w:rsid w:val="00CB0664"/>
    <w:rsid w:val="00CB17DF"/>
    <w:rsid w:val="00CC3C31"/>
    <w:rsid w:val="00CD01D8"/>
    <w:rsid w:val="00CD1A41"/>
    <w:rsid w:val="00D0261B"/>
    <w:rsid w:val="00D04726"/>
    <w:rsid w:val="00D12B6E"/>
    <w:rsid w:val="00D506F0"/>
    <w:rsid w:val="00D671BD"/>
    <w:rsid w:val="00DA73BF"/>
    <w:rsid w:val="00DD0D3F"/>
    <w:rsid w:val="00DE4853"/>
    <w:rsid w:val="00DF4FD7"/>
    <w:rsid w:val="00DF7123"/>
    <w:rsid w:val="00E07D6D"/>
    <w:rsid w:val="00E102D9"/>
    <w:rsid w:val="00E40847"/>
    <w:rsid w:val="00E873EC"/>
    <w:rsid w:val="00ED2CA1"/>
    <w:rsid w:val="00EE38CD"/>
    <w:rsid w:val="00EF37C8"/>
    <w:rsid w:val="00F03B41"/>
    <w:rsid w:val="00F30644"/>
    <w:rsid w:val="00F43FAC"/>
    <w:rsid w:val="00F44127"/>
    <w:rsid w:val="00F60FE9"/>
    <w:rsid w:val="00F719A8"/>
    <w:rsid w:val="00F84516"/>
    <w:rsid w:val="00FA117F"/>
    <w:rsid w:val="00FA5441"/>
    <w:rsid w:val="00FA6A51"/>
    <w:rsid w:val="00FC693F"/>
    <w:rsid w:val="00FC6CBB"/>
    <w:rsid w:val="00FD5694"/>
    <w:rsid w:val="00FE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73A666"/>
  <w14:defaultImageDpi w14:val="300"/>
  <w15:docId w15:val="{A6A8BCA8-D849-4010-B6A4-EAE18337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table of figures"/>
    <w:basedOn w:val="a1"/>
    <w:next w:val="a1"/>
    <w:uiPriority w:val="99"/>
    <w:unhideWhenUsed/>
    <w:rsid w:val="00C35297"/>
    <w:pPr>
      <w:spacing w:after="0"/>
    </w:pPr>
  </w:style>
  <w:style w:type="character" w:styleId="aff9">
    <w:name w:val="Hyperlink"/>
    <w:basedOn w:val="a2"/>
    <w:uiPriority w:val="99"/>
    <w:unhideWhenUsed/>
    <w:rsid w:val="00C35297"/>
    <w:rPr>
      <w:color w:val="0000FF" w:themeColor="hyperlink"/>
      <w:u w:val="single"/>
    </w:rPr>
  </w:style>
  <w:style w:type="character" w:styleId="affa">
    <w:name w:val="Placeholder Text"/>
    <w:basedOn w:val="a2"/>
    <w:uiPriority w:val="99"/>
    <w:semiHidden/>
    <w:rsid w:val="00475D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1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9A9325-B6A7-43C7-B694-13BD3A475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2218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Win10Pro</cp:lastModifiedBy>
  <cp:revision>155</cp:revision>
  <dcterms:created xsi:type="dcterms:W3CDTF">2021-04-02T07:14:00Z</dcterms:created>
  <dcterms:modified xsi:type="dcterms:W3CDTF">2021-04-07T19:18:00Z</dcterms:modified>
  <cp:category/>
</cp:coreProperties>
</file>